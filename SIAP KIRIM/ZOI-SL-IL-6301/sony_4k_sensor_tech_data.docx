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3"/>
        <w:tblpPr w:leftFromText="180" w:rightFromText="180" w:vertAnchor="page" w:horzAnchor="page" w:tblpX="909" w:tblpY="3192"/>
        <w:tblOverlap w:val="never"/>
        <w:tblW w:w="106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20"/>
        <w:gridCol w:w="934"/>
        <w:gridCol w:w="2127"/>
        <w:gridCol w:w="3369"/>
        <w:gridCol w:w="2423"/>
      </w:tblGrid>
      <w:tr w14:paraId="2F460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0" w:type="dxa"/>
            <w:vMerge w:val="restart"/>
            <w:tcBorders>
              <w:top w:val="single" w:color="000000" w:sz="12" w:space="0"/>
              <w:left w:val="single" w:color="000000" w:sz="12" w:space="0"/>
              <w:right w:val="nil"/>
            </w:tcBorders>
            <w:shd w:val="clear" w:color="auto" w:fill="D7D7D7" w:themeFill="background1" w:themeFillShade="D8"/>
            <w:vAlign w:val="center"/>
          </w:tcPr>
          <w:p w14:paraId="72065B6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default" w:ascii="Calibri Light" w:hAnsi="Calibri Light" w:cs="Calibri Light"/>
                <w:b/>
                <w:bCs w:val="0"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/>
                <w:bCs w:val="0"/>
                <w:color w:val="000000"/>
              </w:rPr>
              <w:t>Image sensor</w:t>
            </w:r>
            <w:r>
              <w:rPr>
                <w:rFonts w:hint="default" w:ascii="Calibri Light" w:hAnsi="Calibri Light" w:cs="Calibri Light"/>
                <w:b/>
                <w:bCs w:val="0"/>
                <w:color w:val="000000"/>
              </w:rPr>
              <w:br w:type="textWrapping"/>
            </w:r>
            <w:r>
              <w:rPr>
                <w:rFonts w:hint="default" w:ascii="Calibri Light" w:hAnsi="Calibri Light" w:cs="Calibri Light"/>
                <w:b/>
                <w:bCs w:val="0"/>
                <w:color w:val="000000"/>
              </w:rPr>
              <w:t>(mode:4K2K )</w:t>
            </w:r>
          </w:p>
        </w:tc>
        <w:tc>
          <w:tcPr>
            <w:tcW w:w="3061" w:type="dxa"/>
            <w:gridSpan w:val="2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</w:tcPr>
          <w:p w14:paraId="11EDA7C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center"/>
              <w:textAlignment w:val="auto"/>
              <w:rPr>
                <w:rFonts w:hint="default" w:ascii="Calibri Light" w:hAnsi="Calibri Light" w:cs="Calibri Light"/>
                <w:b/>
                <w:bCs/>
                <w:color w:val="000000"/>
              </w:rPr>
            </w:pPr>
          </w:p>
          <w:p w14:paraId="3A32EFF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left"/>
              <w:textAlignment w:val="auto"/>
              <w:rPr>
                <w:rFonts w:hint="default" w:ascii="Calibri Light" w:hAnsi="Calibri Light" w:eastAsia="宋体" w:cs="Calibri Ligh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b/>
                <w:bCs/>
                <w:color w:val="000000"/>
                <w:vertAlign w:val="baseline"/>
                <w:lang w:val="en-US" w:eastAsia="zh-CN"/>
              </w:rPr>
              <w:t>Type</w:t>
            </w:r>
          </w:p>
        </w:tc>
        <w:tc>
          <w:tcPr>
            <w:tcW w:w="3369" w:type="dxa"/>
            <w:tcBorders>
              <w:top w:val="single" w:color="000000" w:sz="12" w:space="0"/>
              <w:left w:val="nil"/>
              <w:bottom w:val="nil"/>
              <w:right w:val="single" w:color="000000" w:sz="12" w:space="0"/>
            </w:tcBorders>
            <w:shd w:val="clear" w:color="auto" w:fill="auto"/>
          </w:tcPr>
          <w:p w14:paraId="68B8AC4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left"/>
              <w:textAlignment w:val="auto"/>
              <w:rPr>
                <w:rFonts w:hint="default" w:ascii="Calibri Light" w:hAnsi="Calibri Light" w:cs="Calibri Light"/>
                <w:b w:val="0"/>
                <w:color w:val="000000"/>
              </w:rPr>
            </w:pPr>
            <w:r>
              <w:rPr>
                <w:rFonts w:hint="default" w:ascii="Calibri Light" w:hAnsi="Calibri Light" w:cs="Calibri Light"/>
                <w:b w:val="0"/>
                <w:color w:val="000000"/>
              </w:rPr>
              <w:t xml:space="preserve">Progressive scan </w:t>
            </w:r>
          </w:p>
          <w:p w14:paraId="5A59D8D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left"/>
              <w:textAlignment w:val="auto"/>
              <w:rPr>
                <w:rFonts w:hint="default" w:ascii="Calibri Light" w:hAnsi="Calibri Light" w:eastAsia="宋体" w:cs="Calibri Light"/>
                <w:b w:val="0"/>
                <w:color w:val="000000"/>
                <w:vertAlign w:val="baseline"/>
                <w:lang w:eastAsia="zh-CN"/>
              </w:rPr>
            </w:pPr>
            <w:r>
              <w:rPr>
                <w:rFonts w:hint="default" w:ascii="Calibri Light" w:hAnsi="Calibri Light" w:cs="Calibri Light"/>
                <w:b w:val="0"/>
                <w:color w:val="000000"/>
              </w:rPr>
              <w:t>CMOS image sensor 1/2.</w:t>
            </w:r>
            <w:r>
              <w:rPr>
                <w:rFonts w:hint="default" w:ascii="Calibri Light" w:hAnsi="Calibri Light" w:eastAsia="宋体" w:cs="Calibri Light"/>
                <w:b w:val="0"/>
                <w:color w:val="000000"/>
                <w:lang w:val="en-US" w:eastAsia="zh-CN"/>
              </w:rPr>
              <w:t>5</w:t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t>type</w:t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br w:type="textWrapping"/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t>“</w:t>
            </w:r>
            <w:r>
              <w:rPr>
                <w:rFonts w:hint="default" w:ascii="Calibri Light" w:hAnsi="Calibri Light" w:eastAsia="宋体" w:cs="Calibri Light"/>
                <w:b w:val="0"/>
                <w:color w:val="000000"/>
                <w:lang w:val="en-US" w:eastAsia="zh-CN"/>
              </w:rPr>
              <w:t>E</w:t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t>xmorR”</w:t>
            </w:r>
          </w:p>
        </w:tc>
        <w:tc>
          <w:tcPr>
            <w:tcW w:w="2423" w:type="dxa"/>
            <w:vMerge w:val="restart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auto"/>
          </w:tcPr>
          <w:p w14:paraId="7C6C640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 w:val="0"/>
                <w:color w:val="000000"/>
                <w:vertAlign w:val="baseline"/>
              </w:rPr>
            </w:pPr>
          </w:p>
          <w:p w14:paraId="43BF9C1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 w:val="0"/>
                <w:color w:val="000000"/>
                <w:vertAlign w:val="baseline"/>
              </w:rPr>
            </w:pPr>
            <w:r>
              <w:rPr>
                <w:rFonts w:hint="default" w:ascii="Calibri Light" w:hAnsi="Calibri Light" w:eastAsia="宋体" w:cs="Calibri Light"/>
                <w:b w:val="0"/>
                <w:color w:val="000000"/>
                <w:vertAlign w:val="baseline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574675</wp:posOffset>
                  </wp:positionV>
                  <wp:extent cx="1355725" cy="1363345"/>
                  <wp:effectExtent l="0" t="0" r="15875" b="8255"/>
                  <wp:wrapNone/>
                  <wp:docPr id="1" name="图片 1" descr="sony 4K sensor tech da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sony 4K sensor tech dat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76830" t="11324" r="6435" b="759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5725" cy="136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Calibri Light" w:hAnsi="Calibri Light" w:cs="Calibri Light"/>
                <w:b w:val="0"/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2146935</wp:posOffset>
                      </wp:positionV>
                      <wp:extent cx="1003935" cy="293370"/>
                      <wp:effectExtent l="0" t="0" r="5715" b="1143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871210" y="2428240"/>
                                <a:ext cx="100393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431200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hint="default" w:ascii="Calibri Light" w:hAnsi="Calibri Light" w:cs="Calibri Light"/>
                                      <w:b/>
                                      <w:bCs/>
                                    </w:rPr>
                                    <w:t>Outline Image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.9pt;margin-top:169.05pt;height:23.1pt;width:79.05pt;z-index:251660288;mso-width-relative:page;mso-height-relative:page;" fillcolor="#FFFFFF [3201]" filled="t" stroked="f" coordsize="21600,21600" o:gfxdata="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zChDPV&#10;AAAACgEAAA8AAAAAAAAAAQAgAAAAIgAAAGRycy9kb3ducmV2LnhtbFBLAQIUABQAAAAIAIdO4kAG&#10;lh3kXAIAAJsEAAAOAAAAAAAAAAEAIAAAACQBAABkcnMvZTJvRG9jLnhtbFBLBQYAAAAABgAGAFkB&#10;AADyBQ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6743120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</w:rPr>
                              <w:t>Outline Image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14:paraId="450AD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0" w:type="dxa"/>
            <w:vMerge w:val="continue"/>
            <w:tcBorders>
              <w:left w:val="single" w:color="000000" w:sz="12" w:space="0"/>
              <w:right w:val="nil"/>
            </w:tcBorders>
            <w:shd w:val="clear" w:color="auto" w:fill="D7D7D7" w:themeFill="background1" w:themeFillShade="D8"/>
            <w:vAlign w:val="center"/>
          </w:tcPr>
          <w:p w14:paraId="4A1370B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default" w:ascii="Calibri Light" w:hAnsi="Calibri Light" w:cs="Calibri Light"/>
                <w:b/>
                <w:bCs w:val="0"/>
                <w:color w:val="000000"/>
                <w:vertAlign w:val="baseline"/>
              </w:rPr>
            </w:pPr>
          </w:p>
        </w:tc>
        <w:tc>
          <w:tcPr>
            <w:tcW w:w="3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EC5E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/>
                <w:bCs/>
                <w:color w:val="000000"/>
              </w:rPr>
            </w:pPr>
            <w:r>
              <w:rPr>
                <w:rFonts w:hint="default" w:ascii="Calibri Light" w:hAnsi="Calibri Light" w:cs="Calibri Light"/>
                <w:b/>
                <w:bCs/>
                <w:color w:val="000000"/>
              </w:rPr>
              <w:t>Number of total pixels</w:t>
            </w:r>
          </w:p>
          <w:p w14:paraId="5BF22CF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/>
                <w:bCs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/>
                <w:bCs/>
                <w:color w:val="000000"/>
              </w:rPr>
              <w:t xml:space="preserve">(H) x(V) </w:t>
            </w:r>
            <w:bookmarkStart w:id="0" w:name="_GoBack"/>
            <w:bookmarkEnd w:id="0"/>
          </w:p>
        </w:tc>
        <w:tc>
          <w:tcPr>
            <w:tcW w:w="3369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FFFFFF"/>
          </w:tcPr>
          <w:p w14:paraId="42FD14B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 w:val="0"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 w:val="0"/>
                <w:color w:val="000000"/>
              </w:rPr>
              <w:t>3864 x 2218,</w:t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br w:type="textWrapping"/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t>8.57 [pixels]</w:t>
            </w:r>
          </w:p>
        </w:tc>
        <w:tc>
          <w:tcPr>
            <w:tcW w:w="2423" w:type="dxa"/>
            <w:vMerge w:val="continue"/>
            <w:tcBorders>
              <w:left w:val="single" w:color="000000" w:sz="12" w:space="0"/>
              <w:right w:val="single" w:color="000000" w:sz="12" w:space="0"/>
            </w:tcBorders>
            <w:shd w:val="clear" w:color="auto" w:fill="auto"/>
          </w:tcPr>
          <w:p w14:paraId="78B678E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 w:val="0"/>
                <w:color w:val="000000"/>
                <w:vertAlign w:val="baseline"/>
              </w:rPr>
            </w:pPr>
          </w:p>
        </w:tc>
      </w:tr>
      <w:tr w14:paraId="66720B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0" w:type="dxa"/>
            <w:vMerge w:val="continue"/>
            <w:tcBorders>
              <w:left w:val="single" w:color="000000" w:sz="12" w:space="0"/>
              <w:right w:val="nil"/>
            </w:tcBorders>
            <w:shd w:val="clear" w:color="auto" w:fill="D7D7D7" w:themeFill="background1" w:themeFillShade="D8"/>
            <w:vAlign w:val="center"/>
          </w:tcPr>
          <w:p w14:paraId="2AC2687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default" w:ascii="Calibri Light" w:hAnsi="Calibri Light" w:cs="Calibri Light"/>
                <w:b/>
                <w:bCs w:val="0"/>
                <w:color w:val="000000"/>
                <w:vertAlign w:val="baseline"/>
              </w:rPr>
            </w:pPr>
          </w:p>
        </w:tc>
        <w:tc>
          <w:tcPr>
            <w:tcW w:w="3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2E5E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/>
                <w:bCs/>
                <w:color w:val="000000"/>
              </w:rPr>
            </w:pPr>
            <w:r>
              <w:rPr>
                <w:rFonts w:hint="default" w:ascii="Calibri Light" w:hAnsi="Calibri Light" w:cs="Calibri Light"/>
                <w:b/>
                <w:bCs/>
                <w:color w:val="000000"/>
              </w:rPr>
              <w:t xml:space="preserve">Number of </w:t>
            </w:r>
            <w:r>
              <w:rPr>
                <w:rFonts w:hint="default" w:ascii="Calibri Light" w:hAnsi="Calibri Light" w:eastAsia="宋体" w:cs="Calibri Light"/>
                <w:b/>
                <w:bCs/>
                <w:color w:val="000000"/>
                <w:lang w:val="en-US" w:eastAsia="zh-CN"/>
              </w:rPr>
              <w:t>effective</w:t>
            </w:r>
            <w:r>
              <w:rPr>
                <w:rFonts w:hint="default" w:ascii="Calibri Light" w:hAnsi="Calibri Light" w:cs="Calibri Light"/>
                <w:b/>
                <w:bCs/>
                <w:color w:val="000000"/>
              </w:rPr>
              <w:t xml:space="preserve"> pixels</w:t>
            </w:r>
          </w:p>
          <w:p w14:paraId="78EA42C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/>
                <w:bCs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/>
                <w:bCs/>
                <w:color w:val="000000"/>
              </w:rPr>
              <w:t xml:space="preserve">(H) x(V) 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FFFFFF"/>
          </w:tcPr>
          <w:p w14:paraId="7C6807C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 w:val="0"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 w:val="0"/>
                <w:color w:val="000000"/>
              </w:rPr>
              <w:t>3864 x 22</w:t>
            </w:r>
            <w:r>
              <w:rPr>
                <w:rFonts w:hint="default" w:ascii="Calibri Light" w:hAnsi="Calibri Light" w:eastAsia="宋体" w:cs="Calibri Light"/>
                <w:b w:val="0"/>
                <w:color w:val="000000"/>
                <w:lang w:val="en-US" w:eastAsia="zh-CN"/>
              </w:rPr>
              <w:t>02</w:t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t>,</w:t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br w:type="textWrapping"/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t>8.5</w:t>
            </w:r>
            <w:r>
              <w:rPr>
                <w:rFonts w:hint="default" w:ascii="Calibri Light" w:hAnsi="Calibri Light" w:eastAsia="宋体" w:cs="Calibri Light"/>
                <w:b w:val="0"/>
                <w:color w:val="000000"/>
                <w:lang w:val="en-US" w:eastAsia="zh-CN"/>
              </w:rPr>
              <w:t>1M</w:t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t xml:space="preserve"> [pixels]</w:t>
            </w:r>
          </w:p>
        </w:tc>
        <w:tc>
          <w:tcPr>
            <w:tcW w:w="2423" w:type="dxa"/>
            <w:vMerge w:val="continue"/>
            <w:tcBorders>
              <w:left w:val="single" w:color="000000" w:sz="12" w:space="0"/>
              <w:right w:val="single" w:color="000000" w:sz="12" w:space="0"/>
            </w:tcBorders>
            <w:shd w:val="clear" w:color="auto" w:fill="auto"/>
          </w:tcPr>
          <w:p w14:paraId="59BCC87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 w:val="0"/>
                <w:color w:val="000000"/>
                <w:vertAlign w:val="baseline"/>
              </w:rPr>
            </w:pPr>
          </w:p>
        </w:tc>
      </w:tr>
      <w:tr w14:paraId="27618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0" w:type="dxa"/>
            <w:vMerge w:val="continue"/>
            <w:tcBorders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D7D7D7" w:themeFill="background1" w:themeFillShade="D8"/>
            <w:vAlign w:val="center"/>
          </w:tcPr>
          <w:p w14:paraId="190814E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default" w:ascii="Calibri Light" w:hAnsi="Calibri Light" w:cs="Calibri Light"/>
                <w:b/>
                <w:bCs w:val="0"/>
                <w:color w:val="000000"/>
                <w:vertAlign w:val="baseline"/>
              </w:rPr>
            </w:pPr>
          </w:p>
        </w:tc>
        <w:tc>
          <w:tcPr>
            <w:tcW w:w="3061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6366055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/>
                <w:bCs/>
                <w:color w:val="000000"/>
              </w:rPr>
            </w:pPr>
            <w:r>
              <w:rPr>
                <w:rFonts w:hint="default" w:ascii="Calibri Light" w:hAnsi="Calibri Light" w:cs="Calibri Light"/>
                <w:b/>
                <w:bCs/>
                <w:color w:val="000000"/>
              </w:rPr>
              <w:t xml:space="preserve">Number of </w:t>
            </w:r>
            <w:r>
              <w:rPr>
                <w:rFonts w:hint="default" w:ascii="Calibri Light" w:hAnsi="Calibri Light" w:eastAsia="宋体" w:cs="Calibri Light"/>
                <w:b/>
                <w:bCs/>
                <w:color w:val="000000"/>
                <w:lang w:val="en-US" w:eastAsia="zh-CN"/>
              </w:rPr>
              <w:t>recording</w:t>
            </w:r>
            <w:r>
              <w:rPr>
                <w:rFonts w:hint="default" w:ascii="Calibri Light" w:hAnsi="Calibri Light" w:cs="Calibri Light"/>
                <w:b/>
                <w:bCs/>
                <w:color w:val="000000"/>
              </w:rPr>
              <w:t xml:space="preserve"> pixels</w:t>
            </w:r>
          </w:p>
          <w:p w14:paraId="34A3BDA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/>
                <w:bCs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/>
                <w:bCs/>
                <w:color w:val="000000"/>
              </w:rPr>
              <w:t xml:space="preserve">(H) x(V) </w:t>
            </w:r>
          </w:p>
        </w:tc>
        <w:tc>
          <w:tcPr>
            <w:tcW w:w="3369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 w14:paraId="43A9D72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 w:eastAsiaTheme="minorEastAsia"/>
                <w:b w:val="0"/>
                <w:color w:val="0000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Calibri Light" w:hAnsi="Calibri Light" w:cs="Calibri Light"/>
                <w:b w:val="0"/>
                <w:color w:val="000000"/>
              </w:rPr>
              <w:t>38</w:t>
            </w:r>
            <w:r>
              <w:rPr>
                <w:rFonts w:hint="default" w:ascii="Calibri Light" w:hAnsi="Calibri Light" w:eastAsia="宋体" w:cs="Calibri Light"/>
                <w:b w:val="0"/>
                <w:color w:val="000000"/>
                <w:lang w:val="en-US" w:eastAsia="zh-CN"/>
              </w:rPr>
              <w:t>40</w:t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t xml:space="preserve"> x 2</w:t>
            </w:r>
            <w:r>
              <w:rPr>
                <w:rFonts w:hint="default" w:ascii="Calibri Light" w:hAnsi="Calibri Light" w:eastAsia="宋体" w:cs="Calibri Light"/>
                <w:b w:val="0"/>
                <w:color w:val="000000"/>
                <w:lang w:val="en-US" w:eastAsia="zh-CN"/>
              </w:rPr>
              <w:t>160</w:t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t>,</w:t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br w:type="textWrapping"/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t>8.</w:t>
            </w:r>
            <w:r>
              <w:rPr>
                <w:rFonts w:hint="default" w:ascii="Calibri Light" w:hAnsi="Calibri Light" w:eastAsia="宋体" w:cs="Calibri Light"/>
                <w:b w:val="0"/>
                <w:color w:val="000000"/>
                <w:lang w:val="en-US" w:eastAsia="zh-CN"/>
              </w:rPr>
              <w:t>29M</w:t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t xml:space="preserve"> [pixels]</w:t>
            </w:r>
          </w:p>
        </w:tc>
        <w:tc>
          <w:tcPr>
            <w:tcW w:w="2423" w:type="dxa"/>
            <w:vMerge w:val="continue"/>
            <w:tcBorders>
              <w:left w:val="single" w:color="000000" w:sz="12" w:space="0"/>
              <w:right w:val="single" w:color="000000" w:sz="12" w:space="0"/>
            </w:tcBorders>
            <w:shd w:val="clear" w:color="auto" w:fill="auto"/>
          </w:tcPr>
          <w:p w14:paraId="1216D03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 w:val="0"/>
                <w:color w:val="000000"/>
                <w:vertAlign w:val="baseline"/>
              </w:rPr>
            </w:pPr>
          </w:p>
        </w:tc>
      </w:tr>
      <w:tr w14:paraId="5A24C5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0" w:type="dxa"/>
            <w:vMerge w:val="restart"/>
            <w:tcBorders>
              <w:top w:val="single" w:color="000000" w:sz="12" w:space="0"/>
              <w:left w:val="single" w:color="000000" w:sz="12" w:space="0"/>
              <w:bottom w:val="nil"/>
              <w:right w:val="nil"/>
            </w:tcBorders>
            <w:shd w:val="clear" w:color="auto" w:fill="D7D7D7" w:themeFill="background1" w:themeFillShade="D8"/>
            <w:vAlign w:val="center"/>
          </w:tcPr>
          <w:p w14:paraId="4DDAEB8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default" w:ascii="Calibri Light" w:hAnsi="Calibri Light" w:eastAsia="宋体" w:cs="Calibri Light"/>
                <w:b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alibri Light" w:hAnsi="Calibri Light" w:eastAsia="宋体" w:cs="Calibri Light"/>
                <w:b/>
                <w:bCs w:val="0"/>
                <w:color w:val="000000"/>
                <w:vertAlign w:val="baseline"/>
                <w:lang w:val="en-US" w:eastAsia="zh-CN"/>
              </w:rPr>
              <w:t>Lens</w:t>
            </w:r>
          </w:p>
        </w:tc>
        <w:tc>
          <w:tcPr>
            <w:tcW w:w="3061" w:type="dxa"/>
            <w:gridSpan w:val="2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FFFFFF"/>
          </w:tcPr>
          <w:p w14:paraId="6A3ED7E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eastAsia="宋体" w:cs="Calibri Ligh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alibri Light" w:hAnsi="Calibri Light" w:eastAsia="宋体" w:cs="Calibri Light"/>
                <w:b/>
                <w:bCs/>
                <w:color w:val="000000"/>
                <w:vertAlign w:val="baseline"/>
                <w:lang w:val="en-US" w:eastAsia="zh-CN"/>
              </w:rPr>
              <w:t>Focal Length</w:t>
            </w:r>
          </w:p>
        </w:tc>
        <w:tc>
          <w:tcPr>
            <w:tcW w:w="3369" w:type="dxa"/>
            <w:tcBorders>
              <w:top w:val="single" w:color="000000" w:sz="12" w:space="0"/>
              <w:left w:val="nil"/>
              <w:bottom w:val="nil"/>
              <w:right w:val="single" w:color="auto" w:sz="12" w:space="0"/>
            </w:tcBorders>
            <w:shd w:val="clear" w:color="auto" w:fill="FFFFFF"/>
          </w:tcPr>
          <w:p w14:paraId="3F0A5CF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 w:val="0"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 w:val="0"/>
                <w:color w:val="000000"/>
              </w:rPr>
              <w:t>4.4 [mm] to 88.0 [mm]</w:t>
            </w:r>
          </w:p>
        </w:tc>
        <w:tc>
          <w:tcPr>
            <w:tcW w:w="2423" w:type="dxa"/>
            <w:vMerge w:val="continue"/>
            <w:tcBorders>
              <w:left w:val="nil"/>
              <w:right w:val="single" w:color="000000" w:sz="12" w:space="0"/>
            </w:tcBorders>
            <w:shd w:val="clear" w:color="auto" w:fill="auto"/>
          </w:tcPr>
          <w:p w14:paraId="10CFED0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 w:val="0"/>
                <w:color w:val="000000"/>
                <w:vertAlign w:val="baseline"/>
              </w:rPr>
            </w:pPr>
          </w:p>
        </w:tc>
      </w:tr>
      <w:tr w14:paraId="0EDD6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0" w:type="dxa"/>
            <w:vMerge w:val="continue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D7D7D7" w:themeFill="background1" w:themeFillShade="D8"/>
            <w:vAlign w:val="center"/>
          </w:tcPr>
          <w:p w14:paraId="13B3C80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default" w:ascii="Calibri Light" w:hAnsi="Calibri Light" w:cs="Calibri Light"/>
                <w:b/>
                <w:bCs w:val="0"/>
                <w:color w:val="000000"/>
                <w:vertAlign w:val="baseline"/>
              </w:rPr>
            </w:pPr>
          </w:p>
        </w:tc>
        <w:tc>
          <w:tcPr>
            <w:tcW w:w="3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D299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/>
                <w:bCs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/>
                <w:bCs/>
                <w:color w:val="000000"/>
              </w:rPr>
              <w:t xml:space="preserve">Magnification  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FFFFFF"/>
          </w:tcPr>
          <w:p w14:paraId="31D0425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 w:val="0"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 w:val="0"/>
                <w:color w:val="000000"/>
              </w:rPr>
              <w:t>20[times]</w:t>
            </w:r>
          </w:p>
        </w:tc>
        <w:tc>
          <w:tcPr>
            <w:tcW w:w="2423" w:type="dxa"/>
            <w:vMerge w:val="continue"/>
            <w:tcBorders>
              <w:left w:val="nil"/>
              <w:right w:val="single" w:color="000000" w:sz="12" w:space="0"/>
            </w:tcBorders>
            <w:shd w:val="clear" w:color="auto" w:fill="auto"/>
          </w:tcPr>
          <w:p w14:paraId="722D6D8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 w:val="0"/>
                <w:color w:val="000000"/>
                <w:vertAlign w:val="baseline"/>
              </w:rPr>
            </w:pPr>
          </w:p>
        </w:tc>
      </w:tr>
      <w:tr w14:paraId="440E91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0" w:type="dxa"/>
            <w:vMerge w:val="continue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D7D7D7" w:themeFill="background1" w:themeFillShade="D8"/>
            <w:vAlign w:val="center"/>
          </w:tcPr>
          <w:p w14:paraId="7017361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default" w:ascii="Calibri Light" w:hAnsi="Calibri Light" w:cs="Calibri Light"/>
                <w:b/>
                <w:bCs w:val="0"/>
                <w:color w:val="000000"/>
                <w:vertAlign w:val="baseline"/>
              </w:rPr>
            </w:pPr>
          </w:p>
        </w:tc>
        <w:tc>
          <w:tcPr>
            <w:tcW w:w="3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993E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/>
                <w:bCs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/>
                <w:bCs/>
                <w:color w:val="000000"/>
              </w:rPr>
              <w:t>Horizontal angle of view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FFFFFF"/>
          </w:tcPr>
          <w:p w14:paraId="57F59F4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 w:val="0"/>
                <w:color w:val="000000"/>
              </w:rPr>
            </w:pPr>
            <w:r>
              <w:rPr>
                <w:rFonts w:hint="default" w:ascii="Calibri Light" w:hAnsi="Calibri Light" w:cs="Calibri Light"/>
                <w:b w:val="0"/>
                <w:color w:val="000000"/>
              </w:rPr>
              <w:t>70.2[degree] (Wide)</w:t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br w:type="textWrapping"/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t>4</w:t>
            </w:r>
            <w:r>
              <w:rPr>
                <w:rFonts w:hint="default" w:ascii="Calibri Light" w:hAnsi="Calibri Light" w:eastAsia="宋体" w:cs="Calibri Light"/>
                <w:b w:val="0"/>
                <w:color w:val="000000"/>
                <w:lang w:val="en-US" w:eastAsia="zh-CN"/>
              </w:rPr>
              <w:t>.</w:t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t>1[degree] (Tele)</w:t>
            </w:r>
          </w:p>
          <w:p w14:paraId="52859B8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 w:val="0"/>
                <w:color w:val="000000"/>
              </w:rPr>
            </w:pPr>
          </w:p>
          <w:p w14:paraId="77F14BC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 w:val="0"/>
                <w:color w:val="000000"/>
                <w:vertAlign w:val="baseline"/>
              </w:rPr>
            </w:pPr>
            <w:r>
              <w:rPr>
                <w:rFonts w:hint="default" w:ascii="Calibri Light" w:hAnsi="Calibri Light" w:eastAsia="宋体" w:cs="Calibri Light"/>
                <w:b w:val="0"/>
                <w:bCs/>
                <w:color w:val="000000"/>
                <w:lang w:val="en-US" w:eastAsia="zh-CN"/>
              </w:rPr>
              <w:t>*</w:t>
            </w:r>
            <w:r>
              <w:rPr>
                <w:rFonts w:hint="default" w:ascii="Calibri Light" w:hAnsi="Calibri Light" w:cs="Calibri Light"/>
                <w:b w:val="0"/>
                <w:bCs/>
                <w:color w:val="000000"/>
              </w:rPr>
              <w:t>When Image stabilizer ON:</w:t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br w:type="textWrapping"/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t>60[degree] (Wide)</w:t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br w:type="textWrapping"/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t>3.5[degree] (Tele)</w:t>
            </w:r>
          </w:p>
        </w:tc>
        <w:tc>
          <w:tcPr>
            <w:tcW w:w="2423" w:type="dxa"/>
            <w:vMerge w:val="continue"/>
            <w:tcBorders>
              <w:left w:val="nil"/>
              <w:right w:val="single" w:color="000000" w:sz="12" w:space="0"/>
            </w:tcBorders>
            <w:shd w:val="clear" w:color="auto" w:fill="auto"/>
          </w:tcPr>
          <w:p w14:paraId="1BD851B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 w:val="0"/>
                <w:color w:val="000000"/>
                <w:vertAlign w:val="baseline"/>
              </w:rPr>
            </w:pPr>
          </w:p>
        </w:tc>
      </w:tr>
      <w:tr w14:paraId="24284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0" w:type="dxa"/>
            <w:vMerge w:val="continue"/>
            <w:tcBorders>
              <w:top w:val="nil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D7D7D7" w:themeFill="background1" w:themeFillShade="D8"/>
            <w:vAlign w:val="center"/>
          </w:tcPr>
          <w:p w14:paraId="2774310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default" w:ascii="Calibri Light" w:hAnsi="Calibri Light" w:cs="Calibri Light"/>
                <w:b/>
                <w:bCs w:val="0"/>
                <w:color w:val="000000"/>
                <w:vertAlign w:val="baseline"/>
              </w:rPr>
            </w:pPr>
          </w:p>
        </w:tc>
        <w:tc>
          <w:tcPr>
            <w:tcW w:w="3061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016974B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/>
                <w:bCs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/>
                <w:bCs/>
                <w:color w:val="000000"/>
              </w:rPr>
              <w:t xml:space="preserve">F value </w:t>
            </w:r>
          </w:p>
        </w:tc>
        <w:tc>
          <w:tcPr>
            <w:tcW w:w="3369" w:type="dxa"/>
            <w:tcBorders>
              <w:top w:val="nil"/>
              <w:left w:val="nil"/>
              <w:bottom w:val="single" w:color="000000" w:sz="12" w:space="0"/>
              <w:right w:val="single" w:color="auto" w:sz="12" w:space="0"/>
            </w:tcBorders>
            <w:shd w:val="clear" w:color="auto" w:fill="FFFFFF"/>
          </w:tcPr>
          <w:p w14:paraId="76B2D67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 w:val="0"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 w:val="0"/>
                <w:color w:val="000000"/>
              </w:rPr>
              <w:t>F2.0 (Wide) to F3.8 (Tele)</w:t>
            </w:r>
          </w:p>
        </w:tc>
        <w:tc>
          <w:tcPr>
            <w:tcW w:w="2423" w:type="dxa"/>
            <w:vMerge w:val="continue"/>
            <w:tcBorders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6802894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 w:val="0"/>
                <w:color w:val="000000"/>
                <w:vertAlign w:val="baseline"/>
              </w:rPr>
            </w:pPr>
          </w:p>
        </w:tc>
      </w:tr>
      <w:tr w14:paraId="102FF9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0" w:type="dxa"/>
            <w:vMerge w:val="restart"/>
            <w:tcBorders>
              <w:top w:val="single" w:color="000000" w:sz="12" w:space="0"/>
              <w:left w:val="single" w:color="000000" w:sz="12" w:space="0"/>
              <w:bottom w:val="nil"/>
              <w:right w:val="nil"/>
            </w:tcBorders>
            <w:shd w:val="clear" w:color="auto" w:fill="D7D7D7" w:themeFill="background1" w:themeFillShade="D8"/>
            <w:vAlign w:val="center"/>
          </w:tcPr>
          <w:p w14:paraId="04C10A7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default" w:ascii="Calibri Light" w:hAnsi="Calibri Light" w:cs="Calibri Light"/>
                <w:b/>
                <w:bCs w:val="0"/>
                <w:color w:val="000000"/>
              </w:rPr>
            </w:pPr>
            <w:r>
              <w:rPr>
                <w:rFonts w:hint="default" w:ascii="Calibri Light" w:hAnsi="Calibri Light" w:cs="Calibri Light"/>
                <w:b/>
                <w:bCs w:val="0"/>
                <w:color w:val="000000"/>
              </w:rPr>
              <w:t>Control</w:t>
            </w:r>
          </w:p>
          <w:p w14:paraId="3957999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default" w:ascii="Calibri Light" w:hAnsi="Calibri Light" w:eastAsia="宋体" w:cs="Calibri Light"/>
                <w:b/>
                <w:bCs w:val="0"/>
                <w:color w:val="000000"/>
                <w:lang w:val="en-US" w:eastAsia="zh-CN"/>
              </w:rPr>
            </w:pPr>
            <w:r>
              <w:rPr>
                <w:rFonts w:hint="default" w:ascii="Calibri Light" w:hAnsi="Calibri Light" w:eastAsia="宋体" w:cs="Calibri Light"/>
                <w:b/>
                <w:bCs w:val="0"/>
                <w:color w:val="000000"/>
                <w:lang w:val="en-US" w:eastAsia="zh-CN"/>
              </w:rPr>
              <w:t>Mechanics</w:t>
            </w:r>
          </w:p>
        </w:tc>
        <w:tc>
          <w:tcPr>
            <w:tcW w:w="3061" w:type="dxa"/>
            <w:gridSpan w:val="2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FFFFFF"/>
          </w:tcPr>
          <w:p w14:paraId="5B1D1A1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/>
                <w:bCs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/>
                <w:bCs/>
                <w:color w:val="000000"/>
              </w:rPr>
              <w:t xml:space="preserve">Zoom motor </w:t>
            </w:r>
          </w:p>
        </w:tc>
        <w:tc>
          <w:tcPr>
            <w:tcW w:w="5792" w:type="dxa"/>
            <w:gridSpan w:val="2"/>
            <w:tcBorders>
              <w:top w:val="single" w:color="000000" w:sz="12" w:space="0"/>
              <w:left w:val="nil"/>
              <w:bottom w:val="nil"/>
              <w:right w:val="single" w:color="000000" w:sz="12" w:space="0"/>
            </w:tcBorders>
            <w:shd w:val="clear" w:color="auto" w:fill="FFFFFF"/>
          </w:tcPr>
          <w:p w14:paraId="0FF129B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 w:val="0"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 w:val="0"/>
                <w:color w:val="000000"/>
              </w:rPr>
              <w:t>Stepping motor/ Moving coil linear motor</w:t>
            </w:r>
          </w:p>
        </w:tc>
      </w:tr>
      <w:tr w14:paraId="33C7F9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0" w:type="dxa"/>
            <w:vMerge w:val="continue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D7D7D7" w:themeFill="background1" w:themeFillShade="D8"/>
            <w:vAlign w:val="center"/>
          </w:tcPr>
          <w:p w14:paraId="4A6AD8F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default" w:ascii="Calibri Light" w:hAnsi="Calibri Light" w:cs="Calibri Light"/>
                <w:b/>
                <w:bCs w:val="0"/>
                <w:color w:val="000000"/>
                <w:vertAlign w:val="baseline"/>
              </w:rPr>
            </w:pPr>
          </w:p>
        </w:tc>
        <w:tc>
          <w:tcPr>
            <w:tcW w:w="3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57D3B22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/>
                <w:bCs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/>
                <w:bCs/>
                <w:color w:val="000000"/>
              </w:rPr>
              <w:t xml:space="preserve">Focus motor </w:t>
            </w:r>
          </w:p>
        </w:tc>
        <w:tc>
          <w:tcPr>
            <w:tcW w:w="5792" w:type="dxa"/>
            <w:gridSpan w:val="2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FFFFFF"/>
            <w:vAlign w:val="top"/>
          </w:tcPr>
          <w:p w14:paraId="59D592D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 w:val="0"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 w:val="0"/>
                <w:color w:val="000000"/>
              </w:rPr>
              <w:t>Moving coil linear motor</w:t>
            </w:r>
          </w:p>
        </w:tc>
      </w:tr>
      <w:tr w14:paraId="558D2A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0" w:type="dxa"/>
            <w:vMerge w:val="continue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D7D7D7" w:themeFill="background1" w:themeFillShade="D8"/>
            <w:vAlign w:val="center"/>
          </w:tcPr>
          <w:p w14:paraId="78DC196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default" w:ascii="Calibri Light" w:hAnsi="Calibri Light" w:cs="Calibri Light"/>
                <w:b/>
                <w:bCs w:val="0"/>
                <w:color w:val="000000"/>
                <w:vertAlign w:val="baseline"/>
              </w:rPr>
            </w:pPr>
          </w:p>
        </w:tc>
        <w:tc>
          <w:tcPr>
            <w:tcW w:w="3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B3A3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/>
                <w:bCs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/>
                <w:bCs/>
                <w:color w:val="000000"/>
              </w:rPr>
              <w:t xml:space="preserve">Iris </w:t>
            </w:r>
          </w:p>
        </w:tc>
        <w:tc>
          <w:tcPr>
            <w:tcW w:w="5792" w:type="dxa"/>
            <w:gridSpan w:val="2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FFFFFF"/>
          </w:tcPr>
          <w:p w14:paraId="680ABF2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 w:val="0"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 w:val="0"/>
                <w:color w:val="000000"/>
              </w:rPr>
              <w:t>Galvano</w:t>
            </w:r>
          </w:p>
        </w:tc>
      </w:tr>
      <w:tr w14:paraId="1909A1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0" w:type="dxa"/>
            <w:vMerge w:val="continue"/>
            <w:tcBorders>
              <w:top w:val="nil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D7D7D7" w:themeFill="background1" w:themeFillShade="D8"/>
            <w:vAlign w:val="center"/>
          </w:tcPr>
          <w:p w14:paraId="2994849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default" w:ascii="Calibri Light" w:hAnsi="Calibri Light" w:cs="Calibri Light"/>
                <w:b/>
                <w:bCs w:val="0"/>
                <w:color w:val="000000"/>
                <w:vertAlign w:val="baseline"/>
              </w:rPr>
            </w:pPr>
          </w:p>
        </w:tc>
        <w:tc>
          <w:tcPr>
            <w:tcW w:w="3061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2DB0374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/>
                <w:bCs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/>
                <w:bCs/>
                <w:color w:val="000000"/>
              </w:rPr>
              <w:t xml:space="preserve">IRCF </w:t>
            </w:r>
          </w:p>
        </w:tc>
        <w:tc>
          <w:tcPr>
            <w:tcW w:w="5792" w:type="dxa"/>
            <w:gridSpan w:val="2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</w:tcPr>
          <w:p w14:paraId="5B0EAA2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 w:val="0"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 w:val="0"/>
                <w:color w:val="000000"/>
              </w:rPr>
              <w:t>Stepping motor</w:t>
            </w:r>
          </w:p>
        </w:tc>
      </w:tr>
      <w:tr w14:paraId="1264C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D7D7D7" w:themeFill="background1" w:themeFillShade="D8"/>
            <w:vAlign w:val="center"/>
          </w:tcPr>
          <w:p w14:paraId="5805E30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default" w:ascii="Calibri Light" w:hAnsi="Calibri Light" w:cs="Calibri Light"/>
                <w:b/>
                <w:bCs w:val="0"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/>
                <w:bCs w:val="0"/>
                <w:color w:val="000000"/>
              </w:rPr>
              <w:t>Output mode</w:t>
            </w:r>
          </w:p>
        </w:tc>
        <w:tc>
          <w:tcPr>
            <w:tcW w:w="8853" w:type="dxa"/>
            <w:gridSpan w:val="4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</w:tcPr>
          <w:p w14:paraId="04A7A49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 w:val="0"/>
                <w:color w:val="000000"/>
              </w:rPr>
            </w:pPr>
            <w:r>
              <w:rPr>
                <w:rFonts w:hint="default" w:ascii="Calibri Light" w:hAnsi="Calibri Light" w:cs="Calibri Light"/>
                <w:b/>
                <w:bCs w:val="0"/>
                <w:color w:val="000000"/>
              </w:rPr>
              <w:t>[QFHD]</w:t>
            </w:r>
            <w:r>
              <w:rPr>
                <w:rFonts w:hint="default" w:ascii="Calibri Light" w:hAnsi="Calibri Light" w:cs="Calibri Light"/>
                <w:b w:val="0"/>
                <w:bCs/>
                <w:color w:val="000000"/>
              </w:rPr>
              <w:t xml:space="preserve"> </w:t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t>QFHD/29.97p,</w:t>
            </w:r>
            <w:r>
              <w:rPr>
                <w:rFonts w:hint="default" w:ascii="Calibri Light" w:hAnsi="Calibri Light" w:eastAsia="宋体" w:cs="Calibri Light"/>
                <w:b w:val="0"/>
                <w:color w:val="000000"/>
                <w:lang w:val="en-US" w:eastAsia="zh-CN"/>
              </w:rPr>
              <w:t xml:space="preserve"> </w:t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t xml:space="preserve">QFHD/25p, </w:t>
            </w:r>
            <w:r>
              <w:rPr>
                <w:rFonts w:hint="default" w:ascii="Calibri Light" w:hAnsi="Calibri Light" w:eastAsia="宋体" w:cs="Calibri Light"/>
                <w:b w:val="0"/>
                <w:color w:val="000000"/>
                <w:lang w:val="en-US" w:eastAsia="zh-CN"/>
              </w:rPr>
              <w:t xml:space="preserve"> </w:t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t>QFHD/23.39P</w:t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br w:type="textWrapping"/>
            </w:r>
            <w:r>
              <w:rPr>
                <w:rFonts w:hint="default" w:ascii="Calibri Light" w:hAnsi="Calibri Light" w:cs="Calibri Light"/>
                <w:b/>
                <w:bCs w:val="0"/>
                <w:color w:val="000000"/>
              </w:rPr>
              <w:t>[FHD]</w:t>
            </w:r>
            <w:r>
              <w:rPr>
                <w:rFonts w:hint="default" w:ascii="Calibri Light" w:hAnsi="Calibri Light" w:cs="Calibri Light"/>
                <w:b w:val="0"/>
                <w:bCs/>
                <w:color w:val="000000"/>
              </w:rPr>
              <w:t xml:space="preserve"> </w:t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t>1080p/59.94,</w:t>
            </w:r>
            <w:r>
              <w:rPr>
                <w:rFonts w:hint="default" w:ascii="Calibri Light" w:hAnsi="Calibri Light" w:eastAsia="宋体" w:cs="Calibri Light"/>
                <w:b w:val="0"/>
                <w:color w:val="000000"/>
                <w:lang w:val="en-US" w:eastAsia="zh-CN"/>
              </w:rPr>
              <w:t xml:space="preserve"> </w:t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t>1080i/59.94,</w:t>
            </w:r>
            <w:r>
              <w:rPr>
                <w:rFonts w:hint="default" w:ascii="Calibri Light" w:hAnsi="Calibri Light" w:eastAsia="宋体" w:cs="Calibri Light"/>
                <w:b w:val="0"/>
                <w:color w:val="000000"/>
                <w:lang w:val="en-US" w:eastAsia="zh-CN"/>
              </w:rPr>
              <w:t xml:space="preserve"> </w:t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t>1080p/50,</w:t>
            </w:r>
            <w:r>
              <w:rPr>
                <w:rFonts w:hint="default" w:ascii="Calibri Light" w:hAnsi="Calibri Light" w:eastAsia="宋体" w:cs="Calibri Light"/>
                <w:b w:val="0"/>
                <w:color w:val="000000"/>
                <w:lang w:val="en-US" w:eastAsia="zh-CN"/>
              </w:rPr>
              <w:t xml:space="preserve"> </w:t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t>1080i/50</w:t>
            </w:r>
            <w:r>
              <w:rPr>
                <w:rFonts w:hint="default" w:ascii="Calibri Light" w:hAnsi="Calibri Light" w:eastAsia="宋体" w:cs="Calibri Light"/>
                <w:b w:val="0"/>
                <w:color w:val="000000"/>
                <w:lang w:val="en-US" w:eastAsia="zh-CN"/>
              </w:rPr>
              <w:t xml:space="preserve">, </w:t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t>1080p/29.97,</w:t>
            </w:r>
            <w:r>
              <w:rPr>
                <w:rFonts w:hint="default" w:ascii="Calibri Light" w:hAnsi="Calibri Light" w:eastAsia="宋体" w:cs="Calibri Light"/>
                <w:b w:val="0"/>
                <w:color w:val="000000"/>
                <w:lang w:val="en-US" w:eastAsia="zh-CN"/>
              </w:rPr>
              <w:t xml:space="preserve"> </w:t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t>1080p/25</w:t>
            </w:r>
            <w:r>
              <w:rPr>
                <w:rFonts w:hint="default" w:ascii="Calibri Light" w:hAnsi="Calibri Light" w:eastAsia="宋体" w:cs="Calibri Light"/>
                <w:b w:val="0"/>
                <w:color w:val="000000"/>
                <w:lang w:val="en-US" w:eastAsia="zh-CN"/>
              </w:rPr>
              <w:t xml:space="preserve">, </w:t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t>1080p/23.98</w:t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br w:type="textWrapping"/>
            </w:r>
            <w:r>
              <w:rPr>
                <w:rFonts w:hint="default" w:ascii="Calibri Light" w:hAnsi="Calibri Light" w:cs="Calibri Light"/>
                <w:b/>
                <w:bCs w:val="0"/>
                <w:color w:val="000000"/>
              </w:rPr>
              <w:t>[HD]</w:t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t xml:space="preserve"> 720p/59.94, 720p/50 </w:t>
            </w:r>
          </w:p>
          <w:p w14:paraId="27BDBCB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 w:val="0"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/>
                <w:bCs w:val="0"/>
                <w:color w:val="000000"/>
              </w:rPr>
              <w:t>[SD</w:t>
            </w:r>
            <w:r>
              <w:rPr>
                <w:rFonts w:hint="default" w:ascii="Calibri Light" w:hAnsi="Calibri Light" w:eastAsia="宋体" w:cs="Calibri Light"/>
                <w:b/>
                <w:bCs w:val="0"/>
                <w:color w:val="000000"/>
                <w:lang w:val="en-US" w:eastAsia="zh-CN"/>
              </w:rPr>
              <w:t>]</w:t>
            </w:r>
            <w:r>
              <w:rPr>
                <w:rFonts w:hint="default" w:ascii="Calibri Light" w:hAnsi="Calibri Light" w:eastAsia="宋体" w:cs="Calibri Light"/>
                <w:b w:val="0"/>
                <w:bCs/>
                <w:color w:val="000000"/>
                <w:lang w:val="en-US" w:eastAsia="zh-CN"/>
              </w:rPr>
              <w:t xml:space="preserve"> </w:t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t>480p/59.94,</w:t>
            </w:r>
            <w:r>
              <w:rPr>
                <w:rFonts w:hint="default" w:ascii="Calibri Light" w:hAnsi="Calibri Light" w:eastAsia="宋体" w:cs="Calibri Light"/>
                <w:b w:val="0"/>
                <w:color w:val="000000"/>
                <w:lang w:val="en-US" w:eastAsia="zh-CN"/>
              </w:rPr>
              <w:t xml:space="preserve"> </w:t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t>576p/50</w:t>
            </w:r>
          </w:p>
        </w:tc>
      </w:tr>
      <w:tr w14:paraId="7BB629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0" w:type="dxa"/>
            <w:vMerge w:val="restart"/>
            <w:tcBorders>
              <w:top w:val="single" w:color="000000" w:sz="12" w:space="0"/>
              <w:left w:val="single" w:color="000000" w:sz="12" w:space="0"/>
              <w:bottom w:val="nil"/>
              <w:right w:val="nil"/>
            </w:tcBorders>
            <w:shd w:val="clear" w:color="auto" w:fill="D7D7D7" w:themeFill="background1" w:themeFillShade="D8"/>
            <w:vAlign w:val="center"/>
          </w:tcPr>
          <w:p w14:paraId="492DF6A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default" w:ascii="Calibri Light" w:hAnsi="Calibri Light" w:cs="Calibri Light"/>
                <w:b/>
                <w:bCs w:val="0"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/>
                <w:bCs w:val="0"/>
                <w:color w:val="000000"/>
              </w:rPr>
              <w:t>Synchronized</w:t>
            </w:r>
            <w:r>
              <w:rPr>
                <w:rFonts w:hint="default" w:ascii="Calibri Light" w:hAnsi="Calibri Light" w:cs="Calibri Light"/>
                <w:b/>
                <w:bCs w:val="0"/>
                <w:color w:val="000000"/>
              </w:rPr>
              <w:br w:type="textWrapping"/>
            </w:r>
            <w:r>
              <w:rPr>
                <w:rFonts w:hint="default" w:ascii="Calibri Light" w:hAnsi="Calibri Light" w:cs="Calibri Light"/>
                <w:b/>
                <w:bCs w:val="0"/>
                <w:color w:val="000000"/>
              </w:rPr>
              <w:t>codes</w:t>
            </w:r>
          </w:p>
        </w:tc>
        <w:tc>
          <w:tcPr>
            <w:tcW w:w="3061" w:type="dxa"/>
            <w:gridSpan w:val="2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FFFFFF"/>
          </w:tcPr>
          <w:p w14:paraId="5A03C83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eastAsia" w:ascii="Calibri Light" w:hAnsi="Calibri Light" w:eastAsia="宋体" w:cs="Calibri Light"/>
                <w:b w:val="0"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alibri Light" w:hAnsi="Calibri Light" w:cs="Calibri Light"/>
                <w:b/>
                <w:bCs w:val="0"/>
                <w:color w:val="000000"/>
              </w:rPr>
              <w:t>[QFHD</w:t>
            </w:r>
            <w:r>
              <w:rPr>
                <w:rFonts w:hint="eastAsia" w:ascii="Calibri Light" w:hAnsi="Calibri Light" w:eastAsia="宋体" w:cs="Calibri Light"/>
                <w:b/>
                <w:bCs w:val="0"/>
                <w:color w:val="000000"/>
                <w:lang w:val="en-US" w:eastAsia="zh-CN"/>
              </w:rPr>
              <w:t>]</w:t>
            </w:r>
          </w:p>
        </w:tc>
        <w:tc>
          <w:tcPr>
            <w:tcW w:w="5792" w:type="dxa"/>
            <w:gridSpan w:val="2"/>
            <w:tcBorders>
              <w:top w:val="single" w:color="000000" w:sz="12" w:space="0"/>
              <w:left w:val="nil"/>
              <w:bottom w:val="nil"/>
              <w:right w:val="single" w:color="000000" w:sz="12" w:space="0"/>
            </w:tcBorders>
            <w:shd w:val="clear" w:color="auto" w:fill="FFFFFF"/>
          </w:tcPr>
          <w:p w14:paraId="2227916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 w:val="0"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 w:val="0"/>
                <w:color w:val="000000"/>
              </w:rPr>
              <w:t>Comparable to CEA861-F</w:t>
            </w:r>
          </w:p>
        </w:tc>
      </w:tr>
      <w:tr w14:paraId="39E46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0" w:type="dxa"/>
            <w:vMerge w:val="continue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D7D7D7" w:themeFill="background1" w:themeFillShade="D8"/>
            <w:vAlign w:val="center"/>
          </w:tcPr>
          <w:p w14:paraId="15DA11B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default" w:ascii="Calibri Light" w:hAnsi="Calibri Light" w:cs="Calibri Light"/>
                <w:b/>
                <w:bCs w:val="0"/>
                <w:color w:val="000000"/>
                <w:vertAlign w:val="baselin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BC73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/>
                <w:bCs w:val="0"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/>
                <w:bCs w:val="0"/>
                <w:color w:val="000000"/>
              </w:rPr>
              <w:t xml:space="preserve">[FHD]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1B3E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 w:val="0"/>
                <w:bCs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 w:val="0"/>
                <w:bCs/>
                <w:color w:val="000000"/>
              </w:rPr>
              <w:t>Progressive</w:t>
            </w:r>
          </w:p>
        </w:tc>
        <w:tc>
          <w:tcPr>
            <w:tcW w:w="5792" w:type="dxa"/>
            <w:gridSpan w:val="2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FFFFFF"/>
          </w:tcPr>
          <w:p w14:paraId="3FE3501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 w:val="0"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 w:val="0"/>
                <w:color w:val="000000"/>
              </w:rPr>
              <w:t>Comparable to CEA861-D</w:t>
            </w:r>
          </w:p>
        </w:tc>
      </w:tr>
      <w:tr w14:paraId="129A10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0" w:type="dxa"/>
            <w:vMerge w:val="continue"/>
            <w:tcBorders>
              <w:top w:val="nil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D7D7D7" w:themeFill="background1" w:themeFillShade="D8"/>
            <w:vAlign w:val="center"/>
          </w:tcPr>
          <w:p w14:paraId="44C7005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default" w:ascii="Calibri Light" w:hAnsi="Calibri Light" w:cs="Calibri Light"/>
                <w:b/>
                <w:bCs w:val="0"/>
                <w:color w:val="000000"/>
                <w:vertAlign w:val="baselin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5DAE34D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/>
                <w:bCs w:val="0"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/>
                <w:bCs w:val="0"/>
                <w:color w:val="000000"/>
              </w:rPr>
              <w:t>[HD]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3034B2A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 w:val="0"/>
                <w:bCs/>
                <w:color w:val="000000"/>
                <w:vertAlign w:val="baseline"/>
              </w:rPr>
            </w:pPr>
            <w:r>
              <w:rPr>
                <w:rFonts w:hint="default" w:ascii="Calibri Light" w:hAnsi="Calibri Light" w:eastAsia="宋体" w:cs="Calibri Light"/>
                <w:b w:val="0"/>
                <w:bCs/>
                <w:color w:val="000000"/>
                <w:lang w:val="en-US" w:eastAsia="zh-CN"/>
              </w:rPr>
              <w:t>I</w:t>
            </w:r>
            <w:r>
              <w:rPr>
                <w:rFonts w:hint="default" w:ascii="Calibri Light" w:hAnsi="Calibri Light" w:cs="Calibri Light"/>
                <w:b w:val="0"/>
                <w:bCs/>
                <w:color w:val="000000"/>
              </w:rPr>
              <w:t xml:space="preserve">nterlace </w:t>
            </w:r>
            <w:r>
              <w:rPr>
                <w:rFonts w:hint="default" w:ascii="Calibri Light" w:hAnsi="Calibri Light" w:eastAsia="宋体" w:cs="Calibri Light"/>
                <w:b w:val="0"/>
                <w:bCs/>
                <w:color w:val="000000"/>
                <w:lang w:val="en-US" w:eastAsia="zh-CN"/>
              </w:rPr>
              <w:t xml:space="preserve">  </w:t>
            </w:r>
          </w:p>
        </w:tc>
        <w:tc>
          <w:tcPr>
            <w:tcW w:w="5792" w:type="dxa"/>
            <w:gridSpan w:val="2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</w:tcPr>
          <w:p w14:paraId="6859C3E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 w:val="0"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 w:val="0"/>
                <w:color w:val="000000"/>
              </w:rPr>
              <w:t>Comparable to CEA861-D</w:t>
            </w:r>
          </w:p>
        </w:tc>
      </w:tr>
      <w:tr w14:paraId="3E95A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0" w:type="dxa"/>
            <w:vMerge w:val="restart"/>
            <w:tcBorders>
              <w:top w:val="single" w:color="000000" w:sz="12" w:space="0"/>
              <w:left w:val="single" w:color="000000" w:sz="12" w:space="0"/>
              <w:bottom w:val="nil"/>
              <w:right w:val="nil"/>
            </w:tcBorders>
            <w:shd w:val="clear" w:color="auto" w:fill="D7D7D7" w:themeFill="background1" w:themeFillShade="D8"/>
            <w:vAlign w:val="center"/>
          </w:tcPr>
          <w:p w14:paraId="08C75B8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default" w:ascii="Calibri Light" w:hAnsi="Calibri Light" w:eastAsia="宋体" w:cs="Calibri Light"/>
                <w:b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alibri Light" w:hAnsi="Calibri Light" w:eastAsia="宋体" w:cs="Calibri Light"/>
                <w:b/>
                <w:bCs w:val="0"/>
                <w:color w:val="000000"/>
                <w:vertAlign w:val="baseline"/>
                <w:lang w:val="en-US" w:eastAsia="zh-CN"/>
              </w:rPr>
              <w:t>I/O pins</w:t>
            </w:r>
          </w:p>
        </w:tc>
        <w:tc>
          <w:tcPr>
            <w:tcW w:w="3061" w:type="dxa"/>
            <w:gridSpan w:val="2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FFFFFF"/>
          </w:tcPr>
          <w:p w14:paraId="5F8953B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/>
                <w:bCs w:val="0"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/>
                <w:bCs w:val="0"/>
                <w:color w:val="000000"/>
              </w:rPr>
              <w:t>Image signal Output</w:t>
            </w:r>
          </w:p>
        </w:tc>
        <w:tc>
          <w:tcPr>
            <w:tcW w:w="5792" w:type="dxa"/>
            <w:gridSpan w:val="2"/>
            <w:tcBorders>
              <w:top w:val="single" w:color="000000" w:sz="12" w:space="0"/>
              <w:left w:val="nil"/>
              <w:bottom w:val="nil"/>
              <w:right w:val="single" w:color="000000" w:sz="12" w:space="0"/>
            </w:tcBorders>
            <w:shd w:val="clear" w:color="auto" w:fill="FFFFFF"/>
          </w:tcPr>
          <w:p w14:paraId="5FF0B1B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 w:val="0"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 w:val="0"/>
                <w:color w:val="000000"/>
              </w:rPr>
              <w:t>Compliant with HDMI(2160p,1080p,1080i,720p)</w:t>
            </w:r>
          </w:p>
        </w:tc>
      </w:tr>
      <w:tr w14:paraId="60899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0" w:type="dxa"/>
            <w:vMerge w:val="continue"/>
            <w:tcBorders>
              <w:top w:val="nil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D7D7D7" w:themeFill="background1" w:themeFillShade="D8"/>
            <w:vAlign w:val="center"/>
          </w:tcPr>
          <w:p w14:paraId="6610032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default" w:ascii="Calibri Light" w:hAnsi="Calibri Light" w:cs="Calibri Light"/>
                <w:b/>
                <w:bCs w:val="0"/>
                <w:color w:val="000000"/>
                <w:vertAlign w:val="baseline"/>
              </w:rPr>
            </w:pPr>
          </w:p>
        </w:tc>
        <w:tc>
          <w:tcPr>
            <w:tcW w:w="3061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41FFDB7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eastAsia="宋体" w:cs="Calibri Light"/>
                <w:b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alibri Light" w:hAnsi="Calibri Light" w:cs="Calibri Light"/>
                <w:b/>
                <w:bCs w:val="0"/>
                <w:color w:val="000000"/>
              </w:rPr>
              <w:t xml:space="preserve">Control signal </w:t>
            </w:r>
            <w:r>
              <w:rPr>
                <w:rFonts w:hint="default" w:ascii="Calibri Light" w:hAnsi="Calibri Light" w:eastAsia="宋体" w:cs="Calibri Light"/>
                <w:b/>
                <w:bCs w:val="0"/>
                <w:color w:val="000000"/>
                <w:lang w:val="en-US" w:eastAsia="zh-CN"/>
              </w:rPr>
              <w:t>I</w:t>
            </w:r>
            <w:r>
              <w:rPr>
                <w:rFonts w:hint="default" w:ascii="Calibri Light" w:hAnsi="Calibri Light" w:cs="Calibri Light"/>
                <w:b/>
                <w:bCs w:val="0"/>
                <w:color w:val="000000"/>
              </w:rPr>
              <w:t>/</w:t>
            </w:r>
            <w:r>
              <w:rPr>
                <w:rFonts w:hint="default" w:ascii="Calibri Light" w:hAnsi="Calibri Light" w:eastAsia="宋体" w:cs="Calibri Light"/>
                <w:b/>
                <w:bCs w:val="0"/>
                <w:color w:val="000000"/>
                <w:lang w:val="en-US" w:eastAsia="zh-CN"/>
              </w:rPr>
              <w:t>O</w:t>
            </w:r>
          </w:p>
        </w:tc>
        <w:tc>
          <w:tcPr>
            <w:tcW w:w="5792" w:type="dxa"/>
            <w:gridSpan w:val="2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</w:tcPr>
          <w:p w14:paraId="44E6788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 w:val="0"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 w:val="0"/>
                <w:color w:val="000000"/>
              </w:rPr>
              <w:t>VISCA protocol (CMOS 3.1 [V]),</w:t>
            </w:r>
            <w:r>
              <w:rPr>
                <w:rFonts w:hint="default" w:ascii="Calibri Light" w:hAnsi="Calibri Light" w:eastAsia="宋体" w:cs="Calibri Light"/>
                <w:b w:val="0"/>
                <w:color w:val="000000"/>
                <w:lang w:val="en-US" w:eastAsia="zh-CN"/>
              </w:rPr>
              <w:t xml:space="preserve"> </w:t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t>USB PTP</w:t>
            </w:r>
          </w:p>
        </w:tc>
      </w:tr>
      <w:tr w14:paraId="3E124C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0" w:type="dxa"/>
            <w:vMerge w:val="restart"/>
            <w:tcBorders>
              <w:top w:val="single" w:color="000000" w:sz="12" w:space="0"/>
              <w:left w:val="single" w:color="000000" w:sz="12" w:space="0"/>
              <w:bottom w:val="nil"/>
              <w:right w:val="nil"/>
            </w:tcBorders>
            <w:shd w:val="clear" w:color="auto" w:fill="D7D7D7" w:themeFill="background1" w:themeFillShade="D8"/>
            <w:vAlign w:val="center"/>
          </w:tcPr>
          <w:p w14:paraId="5A0D286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default" w:ascii="Calibri Light" w:hAnsi="Calibri Light" w:cs="Calibri Light"/>
                <w:b/>
                <w:bCs w:val="0"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/>
                <w:bCs w:val="0"/>
                <w:color w:val="000000"/>
              </w:rPr>
              <w:t>Power, others</w:t>
            </w:r>
          </w:p>
        </w:tc>
        <w:tc>
          <w:tcPr>
            <w:tcW w:w="3061" w:type="dxa"/>
            <w:gridSpan w:val="2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FFFFFF"/>
          </w:tcPr>
          <w:p w14:paraId="5DBDD43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/>
                <w:bCs w:val="0"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/>
                <w:bCs w:val="0"/>
                <w:color w:val="000000"/>
              </w:rPr>
              <w:t>Power supply</w:t>
            </w:r>
          </w:p>
        </w:tc>
        <w:tc>
          <w:tcPr>
            <w:tcW w:w="5792" w:type="dxa"/>
            <w:gridSpan w:val="2"/>
            <w:tcBorders>
              <w:top w:val="single" w:color="000000" w:sz="12" w:space="0"/>
              <w:left w:val="nil"/>
              <w:bottom w:val="nil"/>
              <w:right w:val="single" w:color="000000" w:sz="12" w:space="0"/>
            </w:tcBorders>
            <w:shd w:val="clear" w:color="auto" w:fill="FFFFFF"/>
          </w:tcPr>
          <w:p w14:paraId="37C4F4E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 w:val="0"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 w:val="0"/>
                <w:color w:val="000000"/>
              </w:rPr>
              <w:t>DC 6.0 [V] to DC 12.0 [V]</w:t>
            </w:r>
          </w:p>
        </w:tc>
      </w:tr>
      <w:tr w14:paraId="122DC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0" w:type="dxa"/>
            <w:vMerge w:val="continue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D7D7D7" w:themeFill="background1" w:themeFillShade="D8"/>
          </w:tcPr>
          <w:p w14:paraId="5CEC0EC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 w:val="0"/>
                <w:color w:val="000000"/>
                <w:vertAlign w:val="baseline"/>
              </w:rPr>
            </w:pPr>
          </w:p>
        </w:tc>
        <w:tc>
          <w:tcPr>
            <w:tcW w:w="3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086BF34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/>
                <w:bCs w:val="0"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/>
                <w:bCs w:val="0"/>
                <w:color w:val="000000"/>
              </w:rPr>
              <w:t>Power consumption</w:t>
            </w:r>
          </w:p>
        </w:tc>
        <w:tc>
          <w:tcPr>
            <w:tcW w:w="5792" w:type="dxa"/>
            <w:gridSpan w:val="2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FFFFFF"/>
            <w:vAlign w:val="top"/>
          </w:tcPr>
          <w:p w14:paraId="6BCA10E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 w:val="0"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 w:val="0"/>
                <w:color w:val="000000"/>
              </w:rPr>
              <w:t>3W (Typ. DC IN 6-12V, steady state)</w:t>
            </w:r>
          </w:p>
        </w:tc>
      </w:tr>
      <w:tr w14:paraId="6AF544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0" w:type="dxa"/>
            <w:vMerge w:val="continue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D7D7D7" w:themeFill="background1" w:themeFillShade="D8"/>
          </w:tcPr>
          <w:p w14:paraId="63FB7F6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 w:val="0"/>
                <w:color w:val="000000"/>
                <w:vertAlign w:val="baseline"/>
              </w:rPr>
            </w:pPr>
          </w:p>
        </w:tc>
        <w:tc>
          <w:tcPr>
            <w:tcW w:w="3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E30B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/>
                <w:bCs w:val="0"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/>
                <w:bCs w:val="0"/>
                <w:color w:val="000000"/>
              </w:rPr>
              <w:t>Storage temperature</w:t>
            </w:r>
          </w:p>
        </w:tc>
        <w:tc>
          <w:tcPr>
            <w:tcW w:w="5792" w:type="dxa"/>
            <w:gridSpan w:val="2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FFFFFF"/>
          </w:tcPr>
          <w:p w14:paraId="09DE541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 w:val="0"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 w:val="0"/>
                <w:color w:val="000000"/>
              </w:rPr>
              <w:t xml:space="preserve">-20 to +60 [°C] </w:t>
            </w:r>
            <w:r>
              <w:rPr>
                <w:rFonts w:hint="default" w:ascii="Calibri Light" w:hAnsi="Calibri Light" w:eastAsia="宋体" w:cs="Calibri Light"/>
                <w:b w:val="0"/>
                <w:color w:val="000000"/>
                <w:lang w:val="en-US" w:eastAsia="zh-CN"/>
              </w:rPr>
              <w:t xml:space="preserve"> </w:t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t>/</w:t>
            </w:r>
            <w:r>
              <w:rPr>
                <w:rFonts w:hint="default" w:ascii="Calibri Light" w:hAnsi="Calibri Light" w:eastAsia="宋体" w:cs="Calibri Light"/>
                <w:b w:val="0"/>
                <w:color w:val="000000"/>
                <w:lang w:val="en-US" w:eastAsia="zh-CN"/>
              </w:rPr>
              <w:t xml:space="preserve"> </w:t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t xml:space="preserve"> 20 [%] to 95 [%]</w:t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br w:type="textWrapping"/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t>Absolute humidity: 36 [a/m3]</w:t>
            </w:r>
          </w:p>
        </w:tc>
      </w:tr>
      <w:tr w14:paraId="79BA41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0" w:type="dxa"/>
            <w:vMerge w:val="continue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D7D7D7" w:themeFill="background1" w:themeFillShade="D8"/>
          </w:tcPr>
          <w:p w14:paraId="260EB2B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 w:val="0"/>
                <w:color w:val="000000"/>
                <w:vertAlign w:val="baseline"/>
              </w:rPr>
            </w:pPr>
          </w:p>
        </w:tc>
        <w:tc>
          <w:tcPr>
            <w:tcW w:w="3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78E9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/>
                <w:bCs w:val="0"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/>
                <w:bCs w:val="0"/>
                <w:color w:val="000000"/>
              </w:rPr>
              <w:t>Operating temperature</w:t>
            </w:r>
          </w:p>
        </w:tc>
        <w:tc>
          <w:tcPr>
            <w:tcW w:w="5792" w:type="dxa"/>
            <w:gridSpan w:val="2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FFFFFF"/>
          </w:tcPr>
          <w:p w14:paraId="45D0BEA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 w:val="0"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 w:val="0"/>
                <w:color w:val="000000"/>
              </w:rPr>
              <w:t xml:space="preserve">-5 to +60 [°C] </w:t>
            </w:r>
            <w:r>
              <w:rPr>
                <w:rFonts w:hint="default" w:ascii="Calibri Light" w:hAnsi="Calibri Light" w:eastAsia="宋体" w:cs="Calibri Light"/>
                <w:b w:val="0"/>
                <w:color w:val="000000"/>
                <w:lang w:val="en-US" w:eastAsia="zh-CN"/>
              </w:rPr>
              <w:t xml:space="preserve"> </w:t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t>/</w:t>
            </w:r>
            <w:r>
              <w:rPr>
                <w:rFonts w:hint="default" w:ascii="Calibri Light" w:hAnsi="Calibri Light" w:eastAsia="宋体" w:cs="Calibri Light"/>
                <w:b w:val="0"/>
                <w:color w:val="000000"/>
                <w:lang w:val="en-US" w:eastAsia="zh-CN"/>
              </w:rPr>
              <w:t xml:space="preserve"> </w:t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t xml:space="preserve"> 20 [%] to 80 [%]</w:t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br w:type="textWrapping"/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t>Absolute humidity: 36 [9/m3]</w:t>
            </w:r>
          </w:p>
        </w:tc>
      </w:tr>
      <w:tr w14:paraId="4D0CC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0" w:type="dxa"/>
            <w:vMerge w:val="continue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D7D7D7" w:themeFill="background1" w:themeFillShade="D8"/>
          </w:tcPr>
          <w:p w14:paraId="41A9855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 w:val="0"/>
                <w:color w:val="000000"/>
                <w:vertAlign w:val="baseline"/>
              </w:rPr>
            </w:pPr>
          </w:p>
        </w:tc>
        <w:tc>
          <w:tcPr>
            <w:tcW w:w="3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A12B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/>
                <w:bCs w:val="0"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/>
                <w:bCs w:val="0"/>
                <w:color w:val="000000"/>
              </w:rPr>
              <w:t>Package dimensions</w:t>
            </w:r>
            <w:r>
              <w:rPr>
                <w:rFonts w:hint="default" w:ascii="Calibri Light" w:hAnsi="Calibri Light" w:cs="Calibri Light"/>
                <w:b/>
                <w:bCs w:val="0"/>
                <w:color w:val="000000"/>
              </w:rPr>
              <w:br w:type="textWrapping"/>
            </w:r>
            <w:r>
              <w:rPr>
                <w:rFonts w:hint="default" w:ascii="Calibri Light" w:hAnsi="Calibri Light" w:cs="Calibri Light"/>
                <w:b/>
                <w:bCs w:val="0"/>
                <w:color w:val="000000"/>
              </w:rPr>
              <w:t>(W) x (H) x (</w:t>
            </w:r>
            <w:r>
              <w:rPr>
                <w:rFonts w:hint="default" w:ascii="Calibri Light" w:hAnsi="Calibri Light" w:eastAsia="宋体" w:cs="Calibri Light"/>
                <w:b/>
                <w:bCs w:val="0"/>
                <w:color w:val="000000"/>
                <w:lang w:val="en-US" w:eastAsia="zh-CN"/>
              </w:rPr>
              <w:t>D</w:t>
            </w:r>
            <w:r>
              <w:rPr>
                <w:rFonts w:hint="default" w:ascii="Calibri Light" w:hAnsi="Calibri Light" w:cs="Calibri Light"/>
                <w:b/>
                <w:bCs w:val="0"/>
                <w:color w:val="000000"/>
              </w:rPr>
              <w:t>)</w:t>
            </w:r>
          </w:p>
        </w:tc>
        <w:tc>
          <w:tcPr>
            <w:tcW w:w="5792" w:type="dxa"/>
            <w:gridSpan w:val="2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FFFFFF"/>
          </w:tcPr>
          <w:p w14:paraId="4EE97D1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 w:val="0"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 w:val="0"/>
                <w:color w:val="000000"/>
              </w:rPr>
              <w:t>50.0 [mm]</w:t>
            </w:r>
            <w:r>
              <w:rPr>
                <w:rFonts w:hint="default" w:ascii="Calibri Light" w:hAnsi="Calibri Light" w:eastAsia="宋体" w:cs="Calibri Light"/>
                <w:b w:val="0"/>
                <w:color w:val="000000"/>
                <w:lang w:val="en-US" w:eastAsia="zh-CN"/>
              </w:rPr>
              <w:t>*</w:t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t xml:space="preserve">60.0 [mm] </w:t>
            </w:r>
            <w:r>
              <w:rPr>
                <w:rFonts w:hint="default" w:ascii="Calibri Light" w:hAnsi="Calibri Light" w:eastAsia="宋体" w:cs="Calibri Light"/>
                <w:b w:val="0"/>
                <w:color w:val="000000"/>
                <w:lang w:val="en-US" w:eastAsia="zh-CN"/>
              </w:rPr>
              <w:t>*</w:t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t xml:space="preserve"> 93.3 [mm ]</w:t>
            </w:r>
          </w:p>
        </w:tc>
      </w:tr>
      <w:tr w14:paraId="38BBCA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0" w:type="dxa"/>
            <w:vMerge w:val="continue"/>
            <w:tcBorders>
              <w:top w:val="nil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D7D7D7" w:themeFill="background1" w:themeFillShade="D8"/>
          </w:tcPr>
          <w:p w14:paraId="50990AD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 w:val="0"/>
                <w:color w:val="000000"/>
                <w:vertAlign w:val="baseline"/>
              </w:rPr>
            </w:pPr>
          </w:p>
        </w:tc>
        <w:tc>
          <w:tcPr>
            <w:tcW w:w="3061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51364D5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/>
                <w:bCs w:val="0"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/>
                <w:bCs w:val="0"/>
                <w:color w:val="000000"/>
              </w:rPr>
              <w:t>Package mass</w:t>
            </w:r>
          </w:p>
        </w:tc>
        <w:tc>
          <w:tcPr>
            <w:tcW w:w="5792" w:type="dxa"/>
            <w:gridSpan w:val="2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</w:tcPr>
          <w:p w14:paraId="788AF2A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 w:ascii="Calibri Light" w:hAnsi="Calibri Light" w:cs="Calibri Light"/>
                <w:b w:val="0"/>
                <w:color w:val="000000"/>
                <w:vertAlign w:val="baseline"/>
              </w:rPr>
            </w:pPr>
            <w:r>
              <w:rPr>
                <w:rFonts w:hint="default" w:ascii="Calibri Light" w:hAnsi="Calibri Light" w:cs="Calibri Light"/>
                <w:b w:val="0"/>
                <w:color w:val="000000"/>
              </w:rPr>
              <w:t>Approx. 275</w:t>
            </w:r>
            <w:r>
              <w:rPr>
                <w:rFonts w:hint="default" w:ascii="Calibri Light" w:hAnsi="Calibri Light" w:eastAsia="宋体" w:cs="Calibri Light"/>
                <w:b w:val="0"/>
                <w:color w:val="000000"/>
                <w:lang w:val="en-US" w:eastAsia="zh-CN"/>
              </w:rPr>
              <w:t>[</w:t>
            </w:r>
            <w:r>
              <w:rPr>
                <w:rFonts w:hint="default" w:ascii="Calibri Light" w:hAnsi="Calibri Light" w:cs="Calibri Light"/>
                <w:b w:val="0"/>
                <w:color w:val="000000"/>
              </w:rPr>
              <w:t>g]</w:t>
            </w:r>
          </w:p>
        </w:tc>
      </w:tr>
    </w:tbl>
    <w:p w14:paraId="7962C7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jc w:val="center"/>
        <w:textAlignment w:val="auto"/>
        <w:rPr>
          <w:rStyle w:val="134"/>
          <w:rFonts w:hint="eastAsia" w:ascii="Arial" w:hAnsi="Arial" w:eastAsia="宋体" w:cs="Arial"/>
          <w:i w:val="0"/>
          <w:iCs w:val="0"/>
          <w:caps w:val="0"/>
          <w:color w:val="D930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130810</wp:posOffset>
            </wp:positionV>
            <wp:extent cx="1564640" cy="274320"/>
            <wp:effectExtent l="0" t="0" r="16510" b="11430"/>
            <wp:wrapNone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464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0224FD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jc w:val="center"/>
        <w:textAlignment w:val="auto"/>
        <w:rPr>
          <w:rStyle w:val="134"/>
          <w:rFonts w:hint="eastAsia" w:ascii="Arial" w:hAnsi="Arial" w:eastAsia="宋体" w:cs="Arial"/>
          <w:i w:val="0"/>
          <w:iCs w:val="0"/>
          <w:caps w:val="0"/>
          <w:color w:val="D93025"/>
          <w:spacing w:val="0"/>
          <w:sz w:val="21"/>
          <w:szCs w:val="21"/>
          <w:shd w:val="clear" w:fill="FFFFFF"/>
          <w:lang w:val="en-US" w:eastAsia="zh-CN"/>
        </w:rPr>
      </w:pPr>
    </w:p>
    <w:p w14:paraId="68A3F5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jc w:val="center"/>
        <w:textAlignment w:val="auto"/>
        <w:rPr>
          <w:rStyle w:val="134"/>
          <w:rFonts w:hint="eastAsia" w:ascii="Arial" w:hAnsi="Arial" w:eastAsia="宋体" w:cs="Arial"/>
          <w:i w:val="0"/>
          <w:iCs w:val="0"/>
          <w:caps w:val="0"/>
          <w:color w:val="D93025"/>
          <w:spacing w:val="0"/>
          <w:sz w:val="21"/>
          <w:szCs w:val="21"/>
          <w:shd w:val="clear" w:fill="FFFFFF"/>
          <w:lang w:val="en-US" w:eastAsia="zh-CN"/>
        </w:rPr>
      </w:pPr>
    </w:p>
    <w:p w14:paraId="29ABC5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jc w:val="center"/>
        <w:textAlignment w:val="auto"/>
        <w:rPr>
          <w:rStyle w:val="134"/>
          <w:rFonts w:hint="eastAsia" w:ascii="Arial" w:hAnsi="Arial" w:eastAsia="宋体" w:cs="Arial"/>
          <w:i w:val="0"/>
          <w:iCs w:val="0"/>
          <w:caps w:val="0"/>
          <w:color w:val="D93025"/>
          <w:spacing w:val="0"/>
          <w:sz w:val="21"/>
          <w:szCs w:val="21"/>
          <w:shd w:val="clear" w:fill="FFFFFF"/>
          <w:lang w:val="en-US" w:eastAsia="zh-CN"/>
        </w:rPr>
      </w:pPr>
    </w:p>
    <w:p w14:paraId="51FF56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jc w:val="center"/>
        <w:textAlignment w:val="auto"/>
        <w:rPr>
          <w:rStyle w:val="134"/>
          <w:rFonts w:hint="eastAsia" w:ascii="Arial" w:hAnsi="Arial" w:eastAsia="宋体" w:cs="Arial"/>
          <w:i w:val="0"/>
          <w:iCs w:val="0"/>
          <w:caps w:val="0"/>
          <w:color w:val="D93025"/>
          <w:spacing w:val="0"/>
          <w:sz w:val="21"/>
          <w:szCs w:val="21"/>
          <w:shd w:val="clear" w:fill="FFFFFF"/>
          <w:lang w:val="en-US" w:eastAsia="zh-CN"/>
        </w:rPr>
      </w:pPr>
    </w:p>
    <w:p w14:paraId="05F409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jc w:val="center"/>
        <w:textAlignment w:val="auto"/>
        <w:rPr>
          <w:rStyle w:val="134"/>
          <w:rFonts w:hint="eastAsia" w:ascii="Arial" w:hAnsi="Arial" w:eastAsia="宋体" w:cs="Arial"/>
          <w:i w:val="0"/>
          <w:iCs w:val="0"/>
          <w:caps w:val="0"/>
          <w:color w:val="D93025"/>
          <w:spacing w:val="0"/>
          <w:sz w:val="21"/>
          <w:szCs w:val="21"/>
          <w:shd w:val="clear" w:fill="FFFFFF"/>
          <w:lang w:val="en-US" w:eastAsia="zh-CN"/>
        </w:rPr>
      </w:pPr>
    </w:p>
    <w:p w14:paraId="3116D7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jc w:val="center"/>
        <w:textAlignment w:val="auto"/>
      </w:pPr>
      <w:r>
        <w:rPr>
          <w:rStyle w:val="134"/>
          <w:rFonts w:hint="eastAsia" w:ascii="Arial" w:hAnsi="Arial" w:eastAsia="宋体" w:cs="Arial"/>
          <w:b/>
          <w:bCs/>
          <w:i w:val="0"/>
          <w:iCs w:val="0"/>
          <w:caps w:val="0"/>
          <w:color w:val="D93025"/>
          <w:spacing w:val="0"/>
          <w:sz w:val="32"/>
          <w:szCs w:val="32"/>
          <w:shd w:val="clear" w:fill="FFFFFF"/>
          <w:lang w:val="en-US" w:eastAsia="zh-CN"/>
        </w:rPr>
        <w:t xml:space="preserve">The Progressive Scan </w:t>
      </w:r>
      <w:r>
        <w:rPr>
          <w:rStyle w:val="134"/>
          <w:rFonts w:ascii="Arial" w:hAnsi="Arial" w:eastAsia="宋体" w:cs="Arial"/>
          <w:b/>
          <w:bCs/>
          <w:i w:val="0"/>
          <w:iCs w:val="0"/>
          <w:caps w:val="0"/>
          <w:color w:val="D93025"/>
          <w:spacing w:val="0"/>
          <w:sz w:val="32"/>
          <w:szCs w:val="32"/>
          <w:shd w:val="clear" w:fill="FFFFFF"/>
        </w:rPr>
        <w:t>Exmor CMOS sensor</w:t>
      </w:r>
      <w:r>
        <w:rPr>
          <w:rStyle w:val="134"/>
          <w:rFonts w:hint="eastAsia" w:ascii="Arial" w:hAnsi="Arial" w:eastAsia="宋体" w:cs="Arial"/>
          <w:b/>
          <w:bCs/>
          <w:i w:val="0"/>
          <w:iCs w:val="0"/>
          <w:caps w:val="0"/>
          <w:color w:val="D93025"/>
          <w:spacing w:val="0"/>
          <w:sz w:val="32"/>
          <w:szCs w:val="32"/>
          <w:shd w:val="clear" w:fill="FFFFFF"/>
          <w:lang w:val="en-US" w:eastAsia="zh-CN"/>
        </w:rPr>
        <w:t>----- DATA SHEET</w:t>
      </w:r>
      <w:r>
        <w:rPr>
          <w:rFonts w:hint="default" w:ascii="Calibri Light" w:hAnsi="Calibri Light" w:cs="Calibri Light"/>
          <w:b/>
          <w:bCs/>
          <w:sz w:val="32"/>
          <w:szCs w:val="32"/>
        </w:rP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sectPr>
      <w:pgSz w:w="12240" w:h="15840"/>
      <w:pgMar w:top="567" w:right="567" w:bottom="567" w:left="567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Kozuka Mincho Pr6N R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Kozuka Mincho Pr6N R">
    <w:panose1 w:val="02020400000000000000"/>
    <w:charset w:val="80"/>
    <w:family w:val="auto"/>
    <w:pitch w:val="default"/>
    <w:sig w:usb0="000002D7" w:usb1="2AC73C11" w:usb2="00000012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wYTNlY2I1NGMwYTg1MjFhZmM3MWE3NmY3ZWQ5NDc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4BB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</Words>
  <Characters>1254</Characters>
  <Lines>0</Lines>
  <Paragraphs>0</Paragraphs>
  <TotalTime>73</TotalTime>
  <ScaleCrop>false</ScaleCrop>
  <LinksUpToDate>false</LinksUpToDate>
  <CharactersWithSpaces>1425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oli-grande</cp:lastModifiedBy>
  <dcterms:modified xsi:type="dcterms:W3CDTF">2024-09-20T04:09:47Z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E43C74D5CDD04EDFB6DC678F539884E2_13</vt:lpwstr>
  </property>
</Properties>
</file>